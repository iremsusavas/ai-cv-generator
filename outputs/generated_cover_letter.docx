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 - Jordan Patel</w:t>
      </w:r>
    </w:p>
    <w:p>
      <w:r>
        <w:t>[Jordan Patel's Address]</w:t>
      </w:r>
    </w:p>
    <w:p>
      <w:r>
        <w:t>[City, State, Zip Code]</w:t>
      </w:r>
    </w:p>
    <w:p>
      <w:r>
        <w:t>[Email: jordan.patel@example.com]</w:t>
      </w:r>
    </w:p>
    <w:p>
      <w:r>
        <w:t>[Date]</w:t>
      </w:r>
    </w:p>
    <w:p>
      <w:r>
        <w:t>Hiring Manager</w:t>
      </w:r>
    </w:p>
    <w:p>
      <w:r>
        <w:t>N26</w:t>
      </w:r>
    </w:p>
    <w:p>
      <w:r>
        <w:t>Berlin, Germany</w:t>
      </w:r>
    </w:p>
    <w:p>
      <w:r>
        <w:t>Dear Hiring Team,</w:t>
      </w:r>
    </w:p>
    <w:p>
      <w:r>
        <w:t>I am writing to express my enthusiasm for the Backend Software Engineer position at N26 as advertised on LinkedIn. With a Bachelor’s degree in Computer Science from the University of Manchester, coupled with my hands-on experience in backend development within the fintech sector, I am excited about the opportunity to contribute to your team. N26's commitment to revolutionizing the banking experience with cutting-edge technology aligns perfectly with my professional skills and personal aspirations.</w:t>
      </w:r>
    </w:p>
    <w:p>
      <w:r>
        <w:t>During my professional journey post-graduation, I have honed my skills in Java programming, API design, and database optimization, focusing specifically on building robust microservices architectures. My role as a backend developer has not only equipped me with the technical expertise required to excel in a dynamic environment like N26’s but has also ingrained a keen appreciation for clean code and scalable systems. I am particularly drawn to N26’s innovative approach to banking solutions and am eager to bring my background in creating user-friendly financial tools to your team.</w:t>
      </w:r>
    </w:p>
    <w:p>
      <w:r>
        <w:t>Furthermore, my admiration for N26’s commitment to transparency and digital-first banking solutions has only grown as I have followed your engineering blog and your impactful open-source contributions to the fintech community. I am enthusiastic about the prospect of working in an agile setting and contributing to a mission that not only matches my professional goals but also resonates with my personal values.</w:t>
      </w:r>
    </w:p>
    <w:p>
      <w:r>
        <w:t>I am looking forward to the possibility of discussing how my background, skills, and enthusiasms align with the goals of N26. Thank you for considering my application. I am excited about the prospect of contributing to and growing with your esteemed company.</w:t>
      </w:r>
    </w:p>
    <w:p>
      <w:r>
        <w:t>Warmest regards,</w:t>
      </w:r>
    </w:p>
    <w:p>
      <w:r>
        <w:t>Jordan Patel</w:t>
      </w:r>
    </w:p>
    <w:p>
      <w:r>
        <w:t>jordan.patel@example.com</w:t>
      </w:r>
    </w:p>
    <w:p>
      <w:r>
        <w:t>[LinkedIn URL: https://linkedin.com/in/jordanpatel]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