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Jordan Patel</w:t>
      </w:r>
    </w:p>
    <w:p>
      <w:pPr>
        <w:jc w:val="center"/>
      </w:pPr>
      <w:r>
        <w:t>✉️ jordan.patel@example.com | 🔗 https://linkedin.com/in/jordanpatel | 💻 https://github.com/jordanp123 | 📍 Berlin, Germany</w:t>
      </w:r>
    </w:p>
    <w:p/>
    <w:p>
      <w:r>
        <w:t xml:space="preserve">📝 PROFILE  </w:t>
        <w:br/>
        <w:t>A passionate and detail-oriented Full-Stack Developer, specializing in backend services and APIs with a BSc in Computer Science from the University of Manchester. With three years of tenure at FinNova Tech, I have honed my abilities in Java, Python, and PostgreSQL, alongside strong problem-solving and collaboration skills. My career is dedicated to developing innovative and scalable software solutions, particularly for financial applications, aiming to enhance system efficiency and user satisfaction.</w:t>
      </w:r>
    </w:p>
    <w:p>
      <w:r>
        <w:t xml:space="preserve">🎓 EDUCATION  </w:t>
        <w:br/>
        <w:t>BSc in Computer Science, University of Manchester, 2020</w:t>
      </w:r>
    </w:p>
    <w:p>
      <w:r>
        <w:t xml:space="preserve">💼 WORK EXPERIENCE  </w:t>
        <w:br/>
        <w:t>Full-Stack Developer, FinNova Tech (3 years)</w:t>
        <w:br/>
        <w:t>- Specialized in backend services, creating robust APIs.</w:t>
        <w:br/>
        <w:t>- Spearheaded the refactoring of legacy system endpoints to reduce response times by 40%.</w:t>
      </w:r>
    </w:p>
    <w:p>
      <w:r>
        <w:t xml:space="preserve">🛠️ SKILLS  </w:t>
        <w:br/>
        <w:t xml:space="preserve">Technical: Java, Python, PostgreSQL, REST APIs  </w:t>
        <w:br/>
        <w:t xml:space="preserve">Soft: Problem-solving, Collaboration, Time Management  </w:t>
        <w:br/>
        <w:t>Tools: Docker, Git, Jenkins, IntelliJ</w:t>
      </w:r>
    </w:p>
    <w:p>
      <w:r>
        <w:t xml:space="preserve">🌐 LANGUAGES  </w:t>
        <w:br/>
        <w:t>English (fluent), German (conversational)</w:t>
      </w:r>
    </w:p>
    <w:p>
      <w:r>
        <w:t xml:space="preserve">🏆 ACHIEVEMENTS  </w:t>
        <w:br/>
        <w:t>- Successfully reduced API response time by 40% through strategic refactoring of legacy endpoints.</w:t>
      </w:r>
    </w:p>
    <w:p>
      <w:r>
        <w:t xml:space="preserve">📁 PROJECTS  </w:t>
        <w:br/>
        <w:t>- Inventory Management System: Developed a system to track and manage inventory levels efficiently.</w:t>
        <w:br/>
        <w:t>- Personal Budgeting App: Created an app to help users manage their personal finances and budgeting.</w:t>
      </w:r>
    </w:p>
    <w:p>
      <w:r>
        <w:t xml:space="preserve">🎯 CAREER OBJECTIVE  </w:t>
        <w:br/>
        <w:t>Dedicated to building and enhancing scalable backend systems that streamline complex financial processes, leading to improved operational efficiency.</w:t>
      </w:r>
    </w:p>
    <w:p>
      <w:r>
        <w:t xml:space="preserve">🎨 HOBBIES  </w:t>
        <w:br/>
        <w:t>- Engaging in regular cycling to maintain fitness and mental clarity.</w:t>
        <w:br/>
        <w:t>- Playing chess to develop strategic thinking and problem-solving skills.</w:t>
        <w:br/>
        <w:t>- Volunteering at local code clubs to teach coding skills to the community.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